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6454E" w14:textId="6239C07E" w:rsidR="00681472" w:rsidRDefault="00187DA0">
      <w:pPr>
        <w:pStyle w:val="Title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96CECA1" wp14:editId="412338BB">
            <wp:simplePos x="0" y="0"/>
            <wp:positionH relativeFrom="column">
              <wp:posOffset>-975360</wp:posOffset>
            </wp:positionH>
            <wp:positionV relativeFrom="paragraph">
              <wp:posOffset>-815340</wp:posOffset>
            </wp:positionV>
            <wp:extent cx="927100" cy="853440"/>
            <wp:effectExtent l="0" t="0" r="6350" b="3810"/>
            <wp:wrapTight wrapText="bothSides">
              <wp:wrapPolygon edited="0">
                <wp:start x="8877" y="0"/>
                <wp:lineTo x="6658" y="1446"/>
                <wp:lineTo x="5770" y="2893"/>
                <wp:lineTo x="6658" y="8196"/>
                <wp:lineTo x="0" y="14946"/>
                <wp:lineTo x="0" y="20732"/>
                <wp:lineTo x="1332" y="21214"/>
                <wp:lineTo x="11540" y="21214"/>
                <wp:lineTo x="21304" y="20732"/>
                <wp:lineTo x="21304" y="14946"/>
                <wp:lineTo x="14647" y="8196"/>
                <wp:lineTo x="15534" y="1446"/>
                <wp:lineTo x="12427" y="0"/>
                <wp:lineTo x="8877" y="0"/>
              </wp:wrapPolygon>
            </wp:wrapTight>
            <wp:docPr id="746906237" name="Picture 2" descr="A logo of a globe with a graduation c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29211" name="Picture 2" descr="A logo of a globe with a graduation c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4AC3A7C7" wp14:editId="3468D9BC">
            <wp:simplePos x="0" y="0"/>
            <wp:positionH relativeFrom="column">
              <wp:posOffset>4312920</wp:posOffset>
            </wp:positionH>
            <wp:positionV relativeFrom="paragraph">
              <wp:posOffset>-838200</wp:posOffset>
            </wp:positionV>
            <wp:extent cx="2107565" cy="1015365"/>
            <wp:effectExtent l="0" t="0" r="6985" b="0"/>
            <wp:wrapTight wrapText="bothSides">
              <wp:wrapPolygon edited="0">
                <wp:start x="19719" y="0"/>
                <wp:lineTo x="17181" y="405"/>
                <wp:lineTo x="195" y="5674"/>
                <wp:lineTo x="0" y="7295"/>
                <wp:lineTo x="0" y="15400"/>
                <wp:lineTo x="11324" y="19452"/>
                <wp:lineTo x="17376" y="19452"/>
                <wp:lineTo x="17376" y="21073"/>
                <wp:lineTo x="20891" y="21073"/>
                <wp:lineTo x="21476" y="6484"/>
                <wp:lineTo x="21086" y="811"/>
                <wp:lineTo x="20695" y="0"/>
                <wp:lineTo x="19719" y="0"/>
              </wp:wrapPolygon>
            </wp:wrapTight>
            <wp:docPr id="1601730813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30813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756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“The DOM Squad”</w:t>
      </w:r>
      <w:r w:rsidR="00000000">
        <w:t xml:space="preserve"> Project</w:t>
      </w:r>
    </w:p>
    <w:p w14:paraId="3D2DA4D7" w14:textId="51EDF688" w:rsidR="00681472" w:rsidRDefault="00000000">
      <w:pPr>
        <w:pStyle w:val="Heading1"/>
      </w:pPr>
      <w:r>
        <w:t>Introduction</w:t>
      </w:r>
    </w:p>
    <w:p w14:paraId="1B19AE57" w14:textId="568F9F49" w:rsidR="00681472" w:rsidRDefault="00000000">
      <w:r>
        <w:t xml:space="preserve">This project, developed by a team of four members, serves as both a portfolio </w:t>
      </w:r>
      <w:proofErr w:type="gramStart"/>
      <w:r>
        <w:t>showcase</w:t>
      </w:r>
      <w:proofErr w:type="gramEnd"/>
      <w:r>
        <w:t xml:space="preserve"> and a template for user customization. Designed as part of the DEPI project, the portfolio highlights the skills and experiences of each team member and includes a unique feature allowing users to adapt the portfolio as a personal template. After filling out a form with personal data, users can quickly transform this portfolio into their own, demonstrating our commitment to functional, user-friendly design.</w:t>
      </w:r>
    </w:p>
    <w:p w14:paraId="4341F81A" w14:textId="47DFD9ED" w:rsidR="00681472" w:rsidRDefault="00000000">
      <w:pPr>
        <w:pStyle w:val="Heading1"/>
      </w:pPr>
      <w:r>
        <w:t>Team Members</w:t>
      </w:r>
    </w:p>
    <w:p w14:paraId="54D7D5A3" w14:textId="33E0091E" w:rsidR="00681472" w:rsidRDefault="00000000">
      <w:r>
        <w:t>Mohammed Atef Abdelrahman Mahmoud</w:t>
      </w:r>
      <w:r>
        <w:br/>
      </w:r>
      <w:proofErr w:type="spellStart"/>
      <w:r>
        <w:t>Ashrqat</w:t>
      </w:r>
      <w:proofErr w:type="spellEnd"/>
      <w:r>
        <w:t xml:space="preserve"> Ali Fawzy Mohammed</w:t>
      </w:r>
      <w:r>
        <w:br/>
        <w:t>Toqa Tamer Mohammed Elsaid-Ahmed</w:t>
      </w:r>
      <w:r>
        <w:br/>
        <w:t>Laila Ahmed Mohammed Zamil</w:t>
      </w:r>
    </w:p>
    <w:p w14:paraId="772BA009" w14:textId="77777777" w:rsidR="00681472" w:rsidRDefault="00000000">
      <w:pPr>
        <w:pStyle w:val="Heading1"/>
      </w:pPr>
      <w:r>
        <w:t>Features</w:t>
      </w:r>
    </w:p>
    <w:p w14:paraId="5FA76098" w14:textId="77777777" w:rsidR="00681472" w:rsidRDefault="00000000">
      <w:r>
        <w:t>Portfolio Showcase: Displays team members' skills, projects, and contact information in an organized, visually appealing manner.</w:t>
      </w:r>
      <w:r>
        <w:br/>
        <w:t>Template Customization: Users can input their own data into a form, and the portfolio dynamically transforms to display their personalized information.</w:t>
      </w:r>
      <w:r>
        <w:br/>
        <w:t>Responsive Design: Optimized for various devices and screen sizes using modern front-end web technologies.</w:t>
      </w:r>
    </w:p>
    <w:p w14:paraId="333193A4" w14:textId="77777777" w:rsidR="00681472" w:rsidRDefault="00000000">
      <w:pPr>
        <w:pStyle w:val="Heading1"/>
      </w:pPr>
      <w:r>
        <w:t>Technologies Used</w:t>
      </w:r>
    </w:p>
    <w:p w14:paraId="0FF9CE0D" w14:textId="3D86F282" w:rsidR="00681472" w:rsidRDefault="00000000" w:rsidP="00A8734B">
      <w:r>
        <w:t>This project utilizes a range of front-end technologies to ensure a seamless user experience:</w:t>
      </w:r>
      <w:r>
        <w:br/>
      </w:r>
      <w:r>
        <w:br/>
      </w:r>
      <w:r w:rsidRPr="00A8734B">
        <w:rPr>
          <w:b/>
          <w:bCs/>
        </w:rPr>
        <w:t>Frameworks</w:t>
      </w:r>
      <w:r>
        <w:t>: Angular and Bootstrap</w:t>
      </w:r>
      <w:r>
        <w:br/>
      </w:r>
      <w:r w:rsidRPr="00A8734B">
        <w:rPr>
          <w:b/>
          <w:bCs/>
        </w:rPr>
        <w:t>Languages</w:t>
      </w:r>
      <w:r>
        <w:t xml:space="preserve">: HTML5, CSS3, </w:t>
      </w:r>
      <w:proofErr w:type="spellStart"/>
      <w:proofErr w:type="gramStart"/>
      <w:r>
        <w:t>JavaScript</w:t>
      </w:r>
      <w:r w:rsidR="00A8734B">
        <w:t>,TypeScript</w:t>
      </w:r>
      <w:proofErr w:type="spellEnd"/>
      <w:proofErr w:type="gramEnd"/>
      <w:r>
        <w:br/>
      </w:r>
      <w:r w:rsidRPr="00A8734B">
        <w:rPr>
          <w:b/>
          <w:bCs/>
        </w:rPr>
        <w:t>Additional Tools</w:t>
      </w:r>
      <w:r>
        <w:t>: GitHub for version control and collaboration</w:t>
      </w:r>
      <w:r w:rsidR="00A8734B">
        <w:t>, F</w:t>
      </w:r>
      <w:proofErr w:type="spellStart"/>
      <w:r w:rsidR="00A8734B">
        <w:t>ontAwesome,RemixIcons</w:t>
      </w:r>
      <w:proofErr w:type="spellEnd"/>
      <w:r w:rsidR="00A8734B">
        <w:t xml:space="preserve"> as open source icon libraries, animate library for smooth animations</w:t>
      </w:r>
      <w:r w:rsidR="00455029">
        <w:t xml:space="preserve">, </w:t>
      </w:r>
      <w:proofErr w:type="spellStart"/>
      <w:r w:rsidR="00455029">
        <w:t>vercel</w:t>
      </w:r>
      <w:proofErr w:type="spellEnd"/>
      <w:r w:rsidR="00455029">
        <w:t xml:space="preserve"> app for deployment</w:t>
      </w:r>
    </w:p>
    <w:p w14:paraId="7341B8ED" w14:textId="77777777" w:rsidR="00A8734B" w:rsidRDefault="00A8734B"/>
    <w:p w14:paraId="7BB33CDA" w14:textId="77777777" w:rsidR="00A8734B" w:rsidRDefault="00A8734B"/>
    <w:p w14:paraId="7D628988" w14:textId="5ECCF7D9" w:rsidR="00681472" w:rsidRDefault="00187DA0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84D2668" wp14:editId="01167EC9">
            <wp:simplePos x="0" y="0"/>
            <wp:positionH relativeFrom="column">
              <wp:posOffset>-948055</wp:posOffset>
            </wp:positionH>
            <wp:positionV relativeFrom="paragraph">
              <wp:posOffset>-716280</wp:posOffset>
            </wp:positionV>
            <wp:extent cx="927100" cy="853440"/>
            <wp:effectExtent l="0" t="0" r="6350" b="3810"/>
            <wp:wrapTight wrapText="bothSides">
              <wp:wrapPolygon edited="0">
                <wp:start x="8877" y="0"/>
                <wp:lineTo x="6658" y="1446"/>
                <wp:lineTo x="5770" y="2893"/>
                <wp:lineTo x="6658" y="8196"/>
                <wp:lineTo x="0" y="14946"/>
                <wp:lineTo x="0" y="20732"/>
                <wp:lineTo x="1332" y="21214"/>
                <wp:lineTo x="11540" y="21214"/>
                <wp:lineTo x="21304" y="20732"/>
                <wp:lineTo x="21304" y="14946"/>
                <wp:lineTo x="14647" y="8196"/>
                <wp:lineTo x="15534" y="1446"/>
                <wp:lineTo x="12427" y="0"/>
                <wp:lineTo x="8877" y="0"/>
              </wp:wrapPolygon>
            </wp:wrapTight>
            <wp:docPr id="1642829027" name="Picture 2" descr="A logo of a globe with a graduation c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29211" name="Picture 2" descr="A logo of a globe with a graduation c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8C6F4A0" wp14:editId="3FA0DEAE">
            <wp:simplePos x="0" y="0"/>
            <wp:positionH relativeFrom="column">
              <wp:posOffset>4229100</wp:posOffset>
            </wp:positionH>
            <wp:positionV relativeFrom="paragraph">
              <wp:posOffset>-709295</wp:posOffset>
            </wp:positionV>
            <wp:extent cx="2107565" cy="1015365"/>
            <wp:effectExtent l="0" t="0" r="6985" b="0"/>
            <wp:wrapTight wrapText="bothSides">
              <wp:wrapPolygon edited="0">
                <wp:start x="19719" y="0"/>
                <wp:lineTo x="17181" y="405"/>
                <wp:lineTo x="195" y="5674"/>
                <wp:lineTo x="0" y="7295"/>
                <wp:lineTo x="0" y="15400"/>
                <wp:lineTo x="11324" y="19452"/>
                <wp:lineTo x="17376" y="19452"/>
                <wp:lineTo x="17376" y="21073"/>
                <wp:lineTo x="20891" y="21073"/>
                <wp:lineTo x="21476" y="6484"/>
                <wp:lineTo x="21086" y="811"/>
                <wp:lineTo x="20695" y="0"/>
                <wp:lineTo x="19719" y="0"/>
              </wp:wrapPolygon>
            </wp:wrapTight>
            <wp:docPr id="2043903329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30813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756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Getting Started</w:t>
      </w:r>
    </w:p>
    <w:p w14:paraId="48432B2E" w14:textId="77777777" w:rsidR="00681472" w:rsidRDefault="00000000">
      <w:pPr>
        <w:pStyle w:val="Heading2"/>
      </w:pPr>
      <w:r>
        <w:t>Prerequisites</w:t>
      </w:r>
    </w:p>
    <w:p w14:paraId="53DC5874" w14:textId="77777777" w:rsidR="00681472" w:rsidRDefault="00000000">
      <w:r>
        <w:t>Ensure the following are installed before running the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81472" w14:paraId="7982E990" w14:textId="77777777">
        <w:tc>
          <w:tcPr>
            <w:tcW w:w="4320" w:type="dxa"/>
          </w:tcPr>
          <w:p w14:paraId="473A44B0" w14:textId="77777777" w:rsidR="00681472" w:rsidRDefault="00000000">
            <w:r>
              <w:t>Prerequisite</w:t>
            </w:r>
          </w:p>
        </w:tc>
        <w:tc>
          <w:tcPr>
            <w:tcW w:w="4320" w:type="dxa"/>
          </w:tcPr>
          <w:p w14:paraId="2169F905" w14:textId="77777777" w:rsidR="00681472" w:rsidRDefault="00000000">
            <w:r>
              <w:t>Instructions</w:t>
            </w:r>
          </w:p>
        </w:tc>
      </w:tr>
      <w:tr w:rsidR="00681472" w14:paraId="2D1B9062" w14:textId="77777777">
        <w:tc>
          <w:tcPr>
            <w:tcW w:w="4320" w:type="dxa"/>
          </w:tcPr>
          <w:p w14:paraId="2E4734B9" w14:textId="77777777" w:rsidR="00681472" w:rsidRDefault="00000000">
            <w:r>
              <w:t>Node.js</w:t>
            </w:r>
          </w:p>
        </w:tc>
        <w:tc>
          <w:tcPr>
            <w:tcW w:w="4320" w:type="dxa"/>
          </w:tcPr>
          <w:p w14:paraId="7CBE56F9" w14:textId="77777777" w:rsidR="00681472" w:rsidRDefault="00000000">
            <w:r>
              <w:t>Download from nodejs.org and install.</w:t>
            </w:r>
          </w:p>
        </w:tc>
      </w:tr>
      <w:tr w:rsidR="00681472" w14:paraId="68DE1558" w14:textId="77777777">
        <w:tc>
          <w:tcPr>
            <w:tcW w:w="4320" w:type="dxa"/>
          </w:tcPr>
          <w:p w14:paraId="157ED83F" w14:textId="77777777" w:rsidR="00681472" w:rsidRDefault="00000000">
            <w:r>
              <w:t>Angular CLI</w:t>
            </w:r>
          </w:p>
        </w:tc>
        <w:tc>
          <w:tcPr>
            <w:tcW w:w="4320" w:type="dxa"/>
          </w:tcPr>
          <w:p w14:paraId="3E3A97CB" w14:textId="77777777" w:rsidR="00681472" w:rsidRDefault="00000000">
            <w:r>
              <w:t>Run the following in your terminal:</w:t>
            </w:r>
            <w:r>
              <w:br/>
            </w:r>
            <w:r>
              <w:br/>
              <w:t>npm install -g @angular/cli</w:t>
            </w:r>
          </w:p>
        </w:tc>
      </w:tr>
    </w:tbl>
    <w:p w14:paraId="2AE5BF91" w14:textId="77777777" w:rsidR="00681472" w:rsidRDefault="00000000">
      <w:pPr>
        <w:pStyle w:val="Heading2"/>
      </w:pPr>
      <w:r>
        <w:t>Installation</w:t>
      </w:r>
    </w:p>
    <w:p w14:paraId="4AF2D50C" w14:textId="77777777" w:rsidR="00681472" w:rsidRPr="00187DA0" w:rsidRDefault="00000000">
      <w:pPr>
        <w:rPr>
          <w:b/>
          <w:bCs/>
          <w:u w:val="single"/>
        </w:rPr>
      </w:pPr>
      <w:r w:rsidRPr="00187DA0">
        <w:rPr>
          <w:b/>
          <w:bCs/>
          <w:u w:val="single"/>
        </w:rPr>
        <w:t>Clone the repository:</w:t>
      </w:r>
    </w:p>
    <w:p w14:paraId="60E4101D" w14:textId="78A5B229" w:rsidR="00681472" w:rsidRDefault="00000000">
      <w:r>
        <w:rPr>
          <w:rFonts w:ascii="Courier New" w:hAnsi="Courier New"/>
          <w:sz w:val="20"/>
        </w:rPr>
        <w:t xml:space="preserve">git clone </w:t>
      </w:r>
      <w:r w:rsidR="00455029" w:rsidRPr="00455029">
        <w:rPr>
          <w:rFonts w:ascii="Courier New" w:hAnsi="Courier New"/>
          <w:sz w:val="20"/>
        </w:rPr>
        <w:t>https://github.com/MohammedAttef/the-dom-squad</w:t>
      </w:r>
    </w:p>
    <w:p w14:paraId="284B11D0" w14:textId="77777777" w:rsidR="00681472" w:rsidRPr="00187DA0" w:rsidRDefault="00000000">
      <w:pPr>
        <w:rPr>
          <w:b/>
          <w:bCs/>
          <w:u w:val="single"/>
        </w:rPr>
      </w:pPr>
      <w:r w:rsidRPr="00187DA0">
        <w:rPr>
          <w:b/>
          <w:bCs/>
          <w:u w:val="single"/>
        </w:rPr>
        <w:t>Navigate into the project directory:</w:t>
      </w:r>
    </w:p>
    <w:p w14:paraId="62F713E7" w14:textId="06A963BD" w:rsidR="00681472" w:rsidRDefault="00000000">
      <w:r>
        <w:rPr>
          <w:rFonts w:ascii="Courier New" w:hAnsi="Courier New"/>
          <w:sz w:val="20"/>
        </w:rPr>
        <w:t xml:space="preserve">cd </w:t>
      </w:r>
      <w:proofErr w:type="spellStart"/>
      <w:r w:rsidR="00455029">
        <w:rPr>
          <w:rFonts w:ascii="Courier New" w:hAnsi="Courier New"/>
          <w:sz w:val="20"/>
        </w:rPr>
        <w:t>finalProject</w:t>
      </w:r>
      <w:proofErr w:type="spellEnd"/>
    </w:p>
    <w:p w14:paraId="3BC37FBA" w14:textId="77777777" w:rsidR="00681472" w:rsidRDefault="00000000">
      <w:r>
        <w:t>Install the dependencies:</w:t>
      </w:r>
    </w:p>
    <w:p w14:paraId="5607D13E" w14:textId="77777777" w:rsidR="00681472" w:rsidRDefault="00000000">
      <w:r>
        <w:rPr>
          <w:rFonts w:ascii="Courier New" w:hAnsi="Courier New"/>
          <w:sz w:val="20"/>
        </w:rPr>
        <w:t>npm install</w:t>
      </w:r>
    </w:p>
    <w:p w14:paraId="04F32D17" w14:textId="77777777" w:rsidR="00681472" w:rsidRDefault="00000000">
      <w:pPr>
        <w:pStyle w:val="Heading2"/>
      </w:pPr>
      <w:r>
        <w:t>Running the Project</w:t>
      </w:r>
    </w:p>
    <w:p w14:paraId="00157E9C" w14:textId="77777777" w:rsidR="00681472" w:rsidRDefault="00000000">
      <w:r>
        <w:t>To run the project locally, use the following command:</w:t>
      </w:r>
    </w:p>
    <w:p w14:paraId="53A6E370" w14:textId="77777777" w:rsidR="00681472" w:rsidRDefault="00000000">
      <w:r>
        <w:rPr>
          <w:rFonts w:ascii="Courier New" w:hAnsi="Courier New"/>
          <w:sz w:val="20"/>
        </w:rPr>
        <w:t>ng serve</w:t>
      </w:r>
    </w:p>
    <w:p w14:paraId="44702571" w14:textId="7869FAF7" w:rsidR="00681472" w:rsidRDefault="00000000">
      <w:r>
        <w:t xml:space="preserve">This will start the development server, and the project will be accessible at </w:t>
      </w:r>
      <w:hyperlink r:id="rId8" w:history="1">
        <w:r w:rsidR="00455029" w:rsidRPr="001D0735">
          <w:rPr>
            <w:rStyle w:val="Hyperlink"/>
          </w:rPr>
          <w:t>http://localhost:4200/</w:t>
        </w:r>
      </w:hyperlink>
      <w:r>
        <w:t>.</w:t>
      </w:r>
    </w:p>
    <w:p w14:paraId="0510741B" w14:textId="15D14D35" w:rsidR="00455029" w:rsidRDefault="00455029">
      <w:hyperlink r:id="rId9" w:history="1">
        <w:r w:rsidRPr="001D0735">
          <w:rPr>
            <w:rStyle w:val="Hyperlink"/>
          </w:rPr>
          <w:t>https://the-dom-squad-portfolio.vercel.app/</w:t>
        </w:r>
      </w:hyperlink>
      <w:r>
        <w:t xml:space="preserve"> - For live Preview</w:t>
      </w:r>
    </w:p>
    <w:p w14:paraId="1D593ACB" w14:textId="77777777" w:rsidR="00681472" w:rsidRDefault="00000000">
      <w:pPr>
        <w:pStyle w:val="Heading1"/>
      </w:pPr>
      <w:r>
        <w:t>Usage</w:t>
      </w:r>
    </w:p>
    <w:p w14:paraId="03312FF4" w14:textId="77777777" w:rsidR="00681472" w:rsidRDefault="00000000">
      <w:r>
        <w:t>Explore Team Profiles: Upon loading the site, visitors can view individual profiles, projects, and skills of each team member.</w:t>
      </w:r>
      <w:r>
        <w:br/>
        <w:t>Customize the Template: Users interested in using the portfolio as a template can fill out a simple form with personal details. Once submitted, the portfolio instantly updates to reflect the user’s information, creating a tailored experience.</w:t>
      </w:r>
    </w:p>
    <w:p w14:paraId="3FC8BF61" w14:textId="77777777" w:rsidR="00A8734B" w:rsidRDefault="00A8734B"/>
    <w:p w14:paraId="4EEB63B9" w14:textId="77777777" w:rsidR="00A8734B" w:rsidRDefault="00A8734B"/>
    <w:p w14:paraId="1A4F227E" w14:textId="77777777" w:rsidR="00A8734B" w:rsidRDefault="00A8734B"/>
    <w:p w14:paraId="181459FC" w14:textId="29BBED69" w:rsidR="00A8734B" w:rsidRDefault="00A8734B"/>
    <w:p w14:paraId="35BB8B4E" w14:textId="5C9A9A7B" w:rsidR="00A8734B" w:rsidRDefault="00187DA0" w:rsidP="00187DA0">
      <w:r>
        <w:rPr>
          <w:noProof/>
        </w:rPr>
        <w:drawing>
          <wp:anchor distT="0" distB="0" distL="114300" distR="114300" simplePos="0" relativeHeight="251663360" behindDoc="1" locked="0" layoutInCell="1" allowOverlap="1" wp14:anchorId="33CC1F7D" wp14:editId="0C19362F">
            <wp:simplePos x="0" y="0"/>
            <wp:positionH relativeFrom="column">
              <wp:posOffset>-762000</wp:posOffset>
            </wp:positionH>
            <wp:positionV relativeFrom="paragraph">
              <wp:posOffset>-693420</wp:posOffset>
            </wp:positionV>
            <wp:extent cx="927100" cy="853440"/>
            <wp:effectExtent l="0" t="0" r="6350" b="3810"/>
            <wp:wrapTight wrapText="bothSides">
              <wp:wrapPolygon edited="0">
                <wp:start x="8877" y="0"/>
                <wp:lineTo x="6658" y="1446"/>
                <wp:lineTo x="5770" y="2893"/>
                <wp:lineTo x="6658" y="8196"/>
                <wp:lineTo x="0" y="14946"/>
                <wp:lineTo x="0" y="20732"/>
                <wp:lineTo x="1332" y="21214"/>
                <wp:lineTo x="11540" y="21214"/>
                <wp:lineTo x="21304" y="20732"/>
                <wp:lineTo x="21304" y="14946"/>
                <wp:lineTo x="14647" y="8196"/>
                <wp:lineTo x="15534" y="1446"/>
                <wp:lineTo x="12427" y="0"/>
                <wp:lineTo x="8877" y="0"/>
              </wp:wrapPolygon>
            </wp:wrapTight>
            <wp:docPr id="1822229211" name="Picture 2" descr="A logo of a globe with a graduation c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29211" name="Picture 2" descr="A logo of a globe with a graduation c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B759E63" wp14:editId="4DE20FA2">
            <wp:simplePos x="0" y="0"/>
            <wp:positionH relativeFrom="column">
              <wp:posOffset>4320540</wp:posOffset>
            </wp:positionH>
            <wp:positionV relativeFrom="paragraph">
              <wp:posOffset>-702945</wp:posOffset>
            </wp:positionV>
            <wp:extent cx="2107565" cy="1015365"/>
            <wp:effectExtent l="0" t="0" r="6985" b="0"/>
            <wp:wrapTight wrapText="bothSides">
              <wp:wrapPolygon edited="0">
                <wp:start x="19719" y="0"/>
                <wp:lineTo x="17181" y="405"/>
                <wp:lineTo x="195" y="5674"/>
                <wp:lineTo x="0" y="7295"/>
                <wp:lineTo x="0" y="15400"/>
                <wp:lineTo x="11324" y="19452"/>
                <wp:lineTo x="17376" y="19452"/>
                <wp:lineTo x="17376" y="21073"/>
                <wp:lineTo x="20891" y="21073"/>
                <wp:lineTo x="21476" y="6484"/>
                <wp:lineTo x="21086" y="811"/>
                <wp:lineTo x="20695" y="0"/>
                <wp:lineTo x="19719" y="0"/>
              </wp:wrapPolygon>
            </wp:wrapTight>
            <wp:docPr id="93128704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30813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756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94B95" w14:textId="77777777" w:rsidR="00681472" w:rsidRDefault="00000000">
      <w:pPr>
        <w:pStyle w:val="Heading1"/>
      </w:pPr>
      <w:r>
        <w:t>Project Structure</w:t>
      </w:r>
    </w:p>
    <w:p w14:paraId="2CA53F7E" w14:textId="77777777" w:rsidR="00681472" w:rsidRDefault="00000000">
      <w:pPr>
        <w:pStyle w:val="ListBullet"/>
      </w:pPr>
      <w:proofErr w:type="spellStart"/>
      <w:r>
        <w:t>src</w:t>
      </w:r>
      <w:proofErr w:type="spellEnd"/>
      <w:r>
        <w:t>/</w:t>
      </w:r>
    </w:p>
    <w:p w14:paraId="5A817D45" w14:textId="77777777" w:rsidR="00681472" w:rsidRDefault="00000000">
      <w:pPr>
        <w:pStyle w:val="ListBullet2"/>
      </w:pPr>
      <w:r>
        <w:t>app/</w:t>
      </w:r>
    </w:p>
    <w:p w14:paraId="34AF9842" w14:textId="77777777" w:rsidR="00681472" w:rsidRDefault="00000000">
      <w:pPr>
        <w:pStyle w:val="ListBullet3"/>
      </w:pPr>
      <w:r>
        <w:t>components/</w:t>
      </w:r>
    </w:p>
    <w:p w14:paraId="4F70EDCC" w14:textId="77777777" w:rsidR="00681472" w:rsidRDefault="00000000">
      <w:pPr>
        <w:pStyle w:val="ListBullet3"/>
      </w:pPr>
      <w:r>
        <w:t>services/</w:t>
      </w:r>
    </w:p>
    <w:p w14:paraId="3A5F9270" w14:textId="77777777" w:rsidR="00681472" w:rsidRDefault="00000000">
      <w:pPr>
        <w:pStyle w:val="ListBullet3"/>
      </w:pPr>
      <w:r>
        <w:t>app.module.ts</w:t>
      </w:r>
    </w:p>
    <w:p w14:paraId="7F8198AB" w14:textId="77777777" w:rsidR="00681472" w:rsidRDefault="00000000">
      <w:pPr>
        <w:pStyle w:val="ListBullet2"/>
      </w:pPr>
      <w:r>
        <w:t>assets/</w:t>
      </w:r>
    </w:p>
    <w:p w14:paraId="29CACAFD" w14:textId="77777777" w:rsidR="00681472" w:rsidRDefault="00000000">
      <w:pPr>
        <w:pStyle w:val="ListBullet2"/>
      </w:pPr>
      <w:r>
        <w:t>styles.css</w:t>
      </w:r>
    </w:p>
    <w:p w14:paraId="63DA10EB" w14:textId="77777777" w:rsidR="00681472" w:rsidRDefault="00000000">
      <w:pPr>
        <w:pStyle w:val="ListBullet"/>
      </w:pPr>
      <w:r>
        <w:t>angular.json</w:t>
      </w:r>
    </w:p>
    <w:p w14:paraId="3FC7EC60" w14:textId="77777777" w:rsidR="00681472" w:rsidRDefault="00000000">
      <w:pPr>
        <w:pStyle w:val="ListBullet"/>
      </w:pPr>
      <w:r>
        <w:t>package.json</w:t>
      </w:r>
    </w:p>
    <w:p w14:paraId="4FF38004" w14:textId="60AF3F96" w:rsidR="00681472" w:rsidRDefault="00000000" w:rsidP="00455029">
      <w:pPr>
        <w:pStyle w:val="ListBullet"/>
      </w:pPr>
      <w:r>
        <w:t>README.md</w:t>
      </w:r>
    </w:p>
    <w:p w14:paraId="4B82FF81" w14:textId="77777777" w:rsidR="00681472" w:rsidRDefault="00000000">
      <w:pPr>
        <w:pStyle w:val="Heading1"/>
      </w:pPr>
      <w:r>
        <w:t>License</w:t>
      </w:r>
    </w:p>
    <w:p w14:paraId="7B90E0D6" w14:textId="77777777" w:rsidR="00681472" w:rsidRDefault="00000000">
      <w:r>
        <w:t>This project is licensed under the MIT License. For more details, please refer to the LICENSE file in the repository.</w:t>
      </w:r>
    </w:p>
    <w:p w14:paraId="000E5DF1" w14:textId="77777777" w:rsidR="00681472" w:rsidRDefault="00000000">
      <w:pPr>
        <w:pStyle w:val="Heading1"/>
      </w:pPr>
      <w:r>
        <w:t>Contact Information</w:t>
      </w:r>
    </w:p>
    <w:p w14:paraId="07B344A4" w14:textId="1CC5DB35" w:rsidR="00455029" w:rsidRDefault="00000000" w:rsidP="00455029">
      <w:r>
        <w:t>For questions, suggestions, or feedback, please feel free to reach out to any of our team members via Gmail.</w:t>
      </w:r>
    </w:p>
    <w:p w14:paraId="14181008" w14:textId="3389ABD5" w:rsidR="00455029" w:rsidRDefault="00455029" w:rsidP="00455029">
      <w:r w:rsidRPr="00455029">
        <w:t xml:space="preserve">1. </w:t>
      </w:r>
      <w:hyperlink r:id="rId10" w:history="1">
        <w:r w:rsidRPr="001D0735">
          <w:rPr>
            <w:rStyle w:val="Hyperlink"/>
          </w:rPr>
          <w:t>bondoqfosdoq@gmail.com</w:t>
        </w:r>
      </w:hyperlink>
      <w:r w:rsidRPr="00455029">
        <w:br/>
        <w:t>2.</w:t>
      </w:r>
      <w:r>
        <w:t xml:space="preserve"> </w:t>
      </w:r>
      <w:r w:rsidRPr="00455029">
        <w:t>toqat490@gmail.com</w:t>
      </w:r>
      <w:r w:rsidRPr="00455029">
        <w:br/>
        <w:t>3. ashrqat.fawzy@gmail.com</w:t>
      </w:r>
      <w:r w:rsidRPr="00455029">
        <w:br/>
        <w:t>4. lolazamel2002@gmail.com</w:t>
      </w:r>
    </w:p>
    <w:sectPr w:rsidR="004550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3991914">
    <w:abstractNumId w:val="8"/>
  </w:num>
  <w:num w:numId="2" w16cid:durableId="2143189523">
    <w:abstractNumId w:val="6"/>
  </w:num>
  <w:num w:numId="3" w16cid:durableId="385639315">
    <w:abstractNumId w:val="5"/>
  </w:num>
  <w:num w:numId="4" w16cid:durableId="1998613235">
    <w:abstractNumId w:val="4"/>
  </w:num>
  <w:num w:numId="5" w16cid:durableId="1013649130">
    <w:abstractNumId w:val="7"/>
  </w:num>
  <w:num w:numId="6" w16cid:durableId="1786654070">
    <w:abstractNumId w:val="3"/>
  </w:num>
  <w:num w:numId="7" w16cid:durableId="1476526225">
    <w:abstractNumId w:val="2"/>
  </w:num>
  <w:num w:numId="8" w16cid:durableId="1513645828">
    <w:abstractNumId w:val="1"/>
  </w:num>
  <w:num w:numId="9" w16cid:durableId="7740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ADE"/>
    <w:rsid w:val="00034616"/>
    <w:rsid w:val="0006063C"/>
    <w:rsid w:val="0015074B"/>
    <w:rsid w:val="00187DA0"/>
    <w:rsid w:val="0029639D"/>
    <w:rsid w:val="00326F90"/>
    <w:rsid w:val="00455029"/>
    <w:rsid w:val="00681472"/>
    <w:rsid w:val="00A8734B"/>
    <w:rsid w:val="00AA1D8D"/>
    <w:rsid w:val="00B47730"/>
    <w:rsid w:val="00BE27B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B823C35"/>
  <w14:defaultImageDpi w14:val="300"/>
  <w15:docId w15:val="{5D858B7D-535F-4598-BCBD-4AEBD666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550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ondoqfosdoq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-dom-squad-portfolio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422</Words>
  <Characters>2701</Characters>
  <Application>Microsoft Office Word</Application>
  <DocSecurity>0</DocSecurity>
  <Lines>90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 Atef</cp:lastModifiedBy>
  <cp:revision>4</cp:revision>
  <dcterms:created xsi:type="dcterms:W3CDTF">2013-12-23T23:15:00Z</dcterms:created>
  <dcterms:modified xsi:type="dcterms:W3CDTF">2024-10-13T18:02:00Z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66878800b8b77c69257ec06c2d0692396175d18516ef06db486f6f33260045bb</vt:lpwstr>
  </property>
</Properties>
</file>